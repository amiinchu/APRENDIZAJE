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4F" w:rsidRDefault="00EC7887">
      <w:pPr>
        <w:pStyle w:val="Ttulo"/>
      </w:pPr>
      <w:r>
        <w:t>Resumen de Sensor de Temperatura y Humedad</w:t>
      </w:r>
    </w:p>
    <w:p w:rsidR="00057A4F" w:rsidRDefault="00EC7887">
      <w:r>
        <w:t>Un sensor de temperatura y humedad es un dispositivo que mide la temperatura ambiental y el nivel de humedad relativa en el aire.</w:t>
      </w:r>
    </w:p>
    <w:p w:rsidR="00057A4F" w:rsidRDefault="00EC7887">
      <w:r>
        <w:t>Este tipo de sensores combina dos tecnologías principales:</w:t>
      </w:r>
    </w:p>
    <w:p w:rsidR="00057A4F" w:rsidRDefault="00EC7887" w:rsidP="00711090">
      <w:pPr>
        <w:pStyle w:val="Prrafodelista"/>
        <w:numPr>
          <w:ilvl w:val="0"/>
          <w:numId w:val="10"/>
        </w:numPr>
      </w:pPr>
      <w:proofErr w:type="spellStart"/>
      <w:r>
        <w:t>Termistor</w:t>
      </w:r>
      <w:proofErr w:type="spellEnd"/>
      <w:r>
        <w:t xml:space="preserve">: </w:t>
      </w:r>
      <w:proofErr w:type="gramStart"/>
      <w:r>
        <w:t>un</w:t>
      </w:r>
      <w:proofErr w:type="gram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resistencia varía con la temperatura, lo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medirla</w:t>
      </w:r>
      <w:proofErr w:type="spellEnd"/>
      <w:r>
        <w:t xml:space="preserve"> con </w:t>
      </w:r>
      <w:proofErr w:type="spellStart"/>
      <w:r>
        <w:t>precisión</w:t>
      </w:r>
      <w:proofErr w:type="spellEnd"/>
      <w:r>
        <w:t>.</w:t>
      </w:r>
    </w:p>
    <w:p w:rsidR="00711090" w:rsidRDefault="00711090" w:rsidP="00711090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1756410" cy="16440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4F" w:rsidRDefault="00EC7887" w:rsidP="00711090">
      <w:pPr>
        <w:pStyle w:val="Prrafodelista"/>
        <w:numPr>
          <w:ilvl w:val="0"/>
          <w:numId w:val="10"/>
        </w:numPr>
      </w:pPr>
      <w:r>
        <w:t xml:space="preserve">Sensor </w:t>
      </w:r>
      <w:proofErr w:type="spellStart"/>
      <w:r>
        <w:t>capacitivo</w:t>
      </w:r>
      <w:proofErr w:type="spellEnd"/>
      <w:r>
        <w:t xml:space="preserve">: </w:t>
      </w:r>
      <w:proofErr w:type="spellStart"/>
      <w:r>
        <w:t>mide</w:t>
      </w:r>
      <w:proofErr w:type="spellEnd"/>
      <w:r>
        <w:t xml:space="preserve"> la humedad relativa a través de un material </w:t>
      </w:r>
      <w:proofErr w:type="spellStart"/>
      <w:proofErr w:type="gramStart"/>
      <w:r>
        <w:t>dieléctrico</w:t>
      </w:r>
      <w:proofErr w:type="spellEnd"/>
      <w:r w:rsidR="002965AB">
        <w:t>(</w:t>
      </w:r>
      <w:proofErr w:type="spellStart"/>
      <w:proofErr w:type="gramEnd"/>
      <w:r w:rsidR="002965AB">
        <w:rPr>
          <w:rStyle w:val="Textoennegrita"/>
        </w:rPr>
        <w:t>polímero</w:t>
      </w:r>
      <w:proofErr w:type="spellEnd"/>
      <w:r w:rsidR="002965AB">
        <w:rPr>
          <w:rStyle w:val="Textoennegrita"/>
        </w:rPr>
        <w:t xml:space="preserve"> higroscópico</w:t>
      </w:r>
      <w:r w:rsidR="002965AB">
        <w:t>.)</w:t>
      </w:r>
      <w:r>
        <w:t xml:space="preserve"> que cambia su capacitancia en función de la </w:t>
      </w:r>
      <w:proofErr w:type="spellStart"/>
      <w:r>
        <w:t>humedad</w:t>
      </w:r>
      <w:proofErr w:type="spellEnd"/>
      <w:r>
        <w:t xml:space="preserve"> en el </w:t>
      </w:r>
      <w:proofErr w:type="spellStart"/>
      <w:r>
        <w:t>aire</w:t>
      </w:r>
      <w:proofErr w:type="spellEnd"/>
      <w:r>
        <w:t>.</w:t>
      </w:r>
    </w:p>
    <w:p w:rsidR="00711090" w:rsidRDefault="00711090" w:rsidP="00711090"/>
    <w:p w:rsidR="00057A4F" w:rsidRDefault="00EC7887">
      <w:r>
        <w:t xml:space="preserve">Estos sensores son utilizados en aplicaciones </w:t>
      </w:r>
      <w:proofErr w:type="gramStart"/>
      <w:r>
        <w:t>como</w:t>
      </w:r>
      <w:proofErr w:type="gramEnd"/>
      <w:r>
        <w:t xml:space="preserve"> estaciones meteorológicas, sistemas de climatización, e incluso en proyectos de Arduino con modelos como el DHT11 y DHT22.</w:t>
      </w:r>
    </w:p>
    <w:p w:rsidR="0045216C" w:rsidRDefault="0045216C"/>
    <w:p w:rsidR="0045216C" w:rsidRDefault="0045216C">
      <w:pPr>
        <w:rPr>
          <w:u w:val="single"/>
        </w:rPr>
      </w:pPr>
      <w:r w:rsidRPr="0045216C">
        <w:rPr>
          <w:u w:val="single"/>
        </w:rPr>
        <w:t>¿</w:t>
      </w:r>
      <w:proofErr w:type="spellStart"/>
      <w:r w:rsidRPr="0045216C">
        <w:rPr>
          <w:u w:val="single"/>
        </w:rPr>
        <w:t>Que</w:t>
      </w:r>
      <w:proofErr w:type="spellEnd"/>
      <w:r w:rsidRPr="0045216C">
        <w:rPr>
          <w:u w:val="single"/>
        </w:rPr>
        <w:t xml:space="preserve"> </w:t>
      </w:r>
      <w:proofErr w:type="spellStart"/>
      <w:r w:rsidRPr="0045216C">
        <w:rPr>
          <w:u w:val="single"/>
        </w:rPr>
        <w:t>es</w:t>
      </w:r>
      <w:proofErr w:type="spellEnd"/>
      <w:r w:rsidRPr="0045216C">
        <w:rPr>
          <w:u w:val="single"/>
        </w:rPr>
        <w:t xml:space="preserve"> </w:t>
      </w:r>
      <w:proofErr w:type="gramStart"/>
      <w:r w:rsidRPr="0045216C">
        <w:rPr>
          <w:u w:val="single"/>
        </w:rPr>
        <w:t>un</w:t>
      </w:r>
      <w:proofErr w:type="gramEnd"/>
      <w:r w:rsidRPr="0045216C">
        <w:rPr>
          <w:u w:val="single"/>
        </w:rPr>
        <w:t xml:space="preserve"> material </w:t>
      </w:r>
      <w:proofErr w:type="spellStart"/>
      <w:r w:rsidRPr="0045216C">
        <w:rPr>
          <w:u w:val="single"/>
        </w:rPr>
        <w:t>dielectrico</w:t>
      </w:r>
      <w:proofErr w:type="spellEnd"/>
      <w:r w:rsidRPr="0045216C">
        <w:rPr>
          <w:u w:val="single"/>
        </w:rPr>
        <w:t>?</w:t>
      </w:r>
    </w:p>
    <w:p w:rsidR="00AB6E89" w:rsidRPr="00AB6E89" w:rsidRDefault="00AB6E89" w:rsidP="00AB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 material dieléctrico es un aislante eléctrico que no conduce la corriente eléctrica fácilmente. Sin embargo, puede almacenar energía cuando se expone a un campo eléctrico. Los dieléctricos tienen la propiedad de </w:t>
      </w:r>
      <w:proofErr w:type="gramStart"/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polarizarse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parte se carga de positivo y otra de negativo)</w:t>
      </w: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bajo la influencia de dicho campo, lo que significa que los electrones dentro del material se desplazan ligeramente, creando dipolos eléctricos.</w:t>
      </w:r>
    </w:p>
    <w:p w:rsidR="00AB6E89" w:rsidRPr="00AB6E89" w:rsidRDefault="00AB6E89" w:rsidP="00AB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Esto es útil en componentes como </w:t>
      </w:r>
      <w:r w:rsidRPr="00AB6E8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capacitores</w:t>
      </w: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donde el dieléctrico se coloca entre las placas conductoras para almacenar carga y aumentar la capacidad de almacenamiento de energía sin permitir que fluya una corriente directa.</w:t>
      </w:r>
    </w:p>
    <w:p w:rsidR="00AB6E89" w:rsidRPr="00AB6E89" w:rsidRDefault="00AB6E89" w:rsidP="00AB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Algunos ejemplos comunes de materiales dieléctricos incluyen:</w:t>
      </w:r>
    </w:p>
    <w:p w:rsidR="00AB6E89" w:rsidRPr="00AB6E89" w:rsidRDefault="00AB6E89" w:rsidP="00AB6E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Vidrio</w:t>
      </w:r>
    </w:p>
    <w:p w:rsidR="00AB6E89" w:rsidRPr="00AB6E89" w:rsidRDefault="00AB6E89" w:rsidP="00AB6E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Cerámica</w:t>
      </w:r>
    </w:p>
    <w:p w:rsidR="00AB6E89" w:rsidRPr="00AB6E89" w:rsidRDefault="00AB6E89" w:rsidP="00AB6E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Plásticos como el polietileno</w:t>
      </w:r>
    </w:p>
    <w:p w:rsidR="00AB6E89" w:rsidRPr="00AB6E89" w:rsidRDefault="00AB6E89" w:rsidP="00AB6E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Mica</w:t>
      </w:r>
    </w:p>
    <w:p w:rsidR="00AB6E89" w:rsidRPr="00AB6E89" w:rsidRDefault="00AB6E89" w:rsidP="00AB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capacidad de un material para funcionar como un buen dieléctrico se mide por su constante dieléctrica o </w:t>
      </w:r>
      <w:proofErr w:type="spellStart"/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permitividad</w:t>
      </w:r>
      <w:proofErr w:type="spellEnd"/>
      <w:r w:rsidRPr="00AB6E8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relativa, que indica cuánta energía puede almacenar en relación con el vacío.</w:t>
      </w:r>
    </w:p>
    <w:p w:rsidR="0045216C" w:rsidRPr="0045216C" w:rsidRDefault="0045216C"/>
    <w:sectPr w:rsidR="0045216C" w:rsidRPr="00452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A76F0C"/>
    <w:multiLevelType w:val="hybridMultilevel"/>
    <w:tmpl w:val="9F6EB6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241AE"/>
    <w:multiLevelType w:val="multilevel"/>
    <w:tmpl w:val="0702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57A4F"/>
    <w:rsid w:val="0006063C"/>
    <w:rsid w:val="0015074B"/>
    <w:rsid w:val="0029639D"/>
    <w:rsid w:val="002965AB"/>
    <w:rsid w:val="00326F90"/>
    <w:rsid w:val="003D5078"/>
    <w:rsid w:val="0045216C"/>
    <w:rsid w:val="00711090"/>
    <w:rsid w:val="00AA1D8D"/>
    <w:rsid w:val="00AB6E89"/>
    <w:rsid w:val="00B47730"/>
    <w:rsid w:val="00CB0664"/>
    <w:rsid w:val="00EC788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1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0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Amin Kemmas</cp:lastModifiedBy>
  <cp:revision>3</cp:revision>
  <dcterms:created xsi:type="dcterms:W3CDTF">2024-09-19T03:32:00Z</dcterms:created>
  <dcterms:modified xsi:type="dcterms:W3CDTF">2024-09-20T10:08:00Z</dcterms:modified>
</cp:coreProperties>
</file>